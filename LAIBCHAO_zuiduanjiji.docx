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华文中宋" w:hAnsi="华文中宋" w:eastAsia="华文中宋"/>
          <w:b/>
          <w:color w:val="FF0000"/>
          <w:sz w:val="100"/>
          <w:u w:val="none"/>
        </w:rPr>
        <w:t>奖  状</w:t>
      </w:r>
    </w:p>
    <w:p>
      <w:pPr>
        <w:jc w:val="left"/>
      </w:pPr>
      <w:r>
        <w:rPr>
          <w:rFonts w:ascii="华文中宋" w:hAnsi="华文中宋" w:eastAsia="华文中宋"/>
          <w:b/>
          <w:color w:val="000000"/>
          <w:sz w:val="60"/>
          <w:u w:val="single"/>
        </w:rPr>
        <w:t xml:space="preserve">  赖b超  </w:t>
      </w:r>
      <w:r>
        <w:rPr>
          <w:rFonts w:ascii="华文中宋" w:hAnsi="华文中宋" w:eastAsia="华文中宋"/>
          <w:b w:val="0"/>
          <w:color w:val="000000"/>
          <w:sz w:val="60"/>
          <w:u w:val="none"/>
        </w:rPr>
        <w:t xml:space="preserve"> 同学：</w:t>
      </w:r>
    </w:p>
    <w:p>
      <w:pPr>
        <w:jc w:val="left"/>
      </w:pPr>
      <w:r>
        <w:rPr>
          <w:rFonts w:ascii="华文中宋" w:hAnsi="华文中宋" w:eastAsia="华文中宋"/>
          <w:b w:val="0"/>
          <w:color w:val="000000"/>
          <w:sz w:val="50"/>
          <w:u w:val="none"/>
        </w:rPr>
        <w:tab/>
        <w:t>你在2020—2021年度表现优异，被授予</w:t>
      </w:r>
      <w:r>
        <w:rPr>
          <w:rFonts w:ascii="华文中宋" w:hAnsi="华文中宋" w:eastAsia="华文中宋"/>
          <w:b/>
          <w:color w:val="000000"/>
          <w:sz w:val="50"/>
          <w:u w:val="single"/>
        </w:rPr>
        <w:t xml:space="preserve">  最短唧唧  </w:t>
      </w:r>
      <w:r>
        <w:rPr>
          <w:rFonts w:ascii="华文中宋" w:hAnsi="华文中宋" w:eastAsia="华文中宋"/>
          <w:b w:val="0"/>
          <w:color w:val="000000"/>
          <w:sz w:val="50"/>
          <w:u w:val="none"/>
        </w:rPr>
        <w:t>荣誉称号。</w:t>
      </w:r>
    </w:p>
    <w:p>
      <w:pPr>
        <w:jc w:val="left"/>
      </w:pPr>
      <w:r>
        <w:rPr>
          <w:rFonts w:ascii="华文中宋" w:hAnsi="华文中宋" w:eastAsia="华文中宋"/>
          <w:b w:val="0"/>
          <w:color w:val="000000"/>
          <w:sz w:val="50"/>
          <w:u w:val="none"/>
        </w:rPr>
        <w:tab/>
        <w:t>特发此证，以资鼓励！</w:t>
      </w:r>
    </w:p>
    <w:p>
      <w:pPr>
        <w:jc w:val="right"/>
      </w:pPr>
      <w:r>
        <w:rPr>
          <w:rFonts w:ascii="华文中宋" w:hAnsi="华文中宋" w:eastAsia="华文中宋"/>
          <w:b w:val="0"/>
          <w:color w:val="000000"/>
          <w:sz w:val="50"/>
          <w:u w:val="none"/>
        </w:rPr>
        <w:t>python大学</w:t>
      </w:r>
    </w:p>
    <w:p>
      <w:pPr>
        <w:jc w:val="right"/>
      </w:pPr>
      <w:r>
        <w:rPr>
          <w:rFonts w:ascii="华文中宋" w:hAnsi="华文中宋" w:eastAsia="华文中宋"/>
          <w:b w:val="0"/>
          <w:color w:val="000000"/>
          <w:sz w:val="50"/>
          <w:u w:val="none"/>
        </w:rPr>
        <w:t>2021.12.26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